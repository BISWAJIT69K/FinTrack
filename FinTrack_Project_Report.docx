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6EE2C" w14:textId="328CBFBF" w:rsidR="006F6476" w:rsidRDefault="00BF3E53">
      <w:pPr>
        <w:pStyle w:val="Title"/>
      </w:pPr>
      <w:proofErr w:type="spellStart"/>
      <w:r>
        <w:t>FinTrack</w:t>
      </w:r>
      <w:proofErr w:type="spellEnd"/>
      <w:r>
        <w:t xml:space="preserve"> – Personal Finance Tracker</w:t>
      </w:r>
      <w:r>
        <w:br/>
        <w:t>Project Report</w:t>
      </w:r>
    </w:p>
    <w:p w14:paraId="2F4BDB50" w14:textId="77777777" w:rsidR="006F6476" w:rsidRDefault="00BF3E53">
      <w:pPr>
        <w:pStyle w:val="Heading1"/>
      </w:pPr>
      <w:r>
        <w:t>Abstract</w:t>
      </w:r>
    </w:p>
    <w:p w14:paraId="0C2950ED" w14:textId="77777777" w:rsidR="006F6476" w:rsidRDefault="00BF3E53">
      <w:r>
        <w:t>FinTrack is a professional and user-friendly personal finance tracker web app developed using Python (Django) and Bootstrap. It enables users to monitor income, track expenses, and manage their monthly budget with ease. The platform offers secure user authentication, graphical dashboards, and real-time balance tracking in Indian currency (₹), making personal finance management simple and effective.</w:t>
      </w:r>
    </w:p>
    <w:p w14:paraId="281244CE" w14:textId="77777777" w:rsidR="006F6476" w:rsidRDefault="00BF3E53">
      <w:pPr>
        <w:pStyle w:val="Heading1"/>
      </w:pPr>
      <w:r>
        <w:t>Major Modules</w:t>
      </w:r>
    </w:p>
    <w:p w14:paraId="70F1F6B7" w14:textId="15A82D6E" w:rsidR="00676743" w:rsidRPr="00676743" w:rsidRDefault="00BF3E53" w:rsidP="00676743">
      <w:pPr>
        <w:rPr>
          <w:lang w:val="en-IN"/>
        </w:rPr>
      </w:pPr>
      <w:r>
        <w:t xml:space="preserve">1. </w:t>
      </w:r>
      <w:r w:rsidR="00676743" w:rsidRPr="00676743">
        <w:rPr>
          <w:b/>
          <w:bCs/>
          <w:lang w:val="en-IN"/>
        </w:rPr>
        <w:t>User Authentication</w:t>
      </w:r>
    </w:p>
    <w:p w14:paraId="0D92CD9C" w14:textId="77777777" w:rsidR="00676743" w:rsidRPr="00676743" w:rsidRDefault="00676743" w:rsidP="00676743">
      <w:pPr>
        <w:numPr>
          <w:ilvl w:val="0"/>
          <w:numId w:val="11"/>
        </w:numPr>
        <w:rPr>
          <w:lang w:val="en-IN"/>
        </w:rPr>
      </w:pPr>
      <w:r w:rsidRPr="00676743">
        <w:rPr>
          <w:lang w:val="en-IN"/>
        </w:rPr>
        <w:t>This module provides secure access to the platform through user registration and login functionalities.</w:t>
      </w:r>
    </w:p>
    <w:p w14:paraId="53E6885A" w14:textId="77777777" w:rsidR="00676743" w:rsidRPr="00676743" w:rsidRDefault="00676743" w:rsidP="00676743">
      <w:pPr>
        <w:numPr>
          <w:ilvl w:val="0"/>
          <w:numId w:val="11"/>
        </w:numPr>
        <w:rPr>
          <w:lang w:val="en-IN"/>
        </w:rPr>
      </w:pPr>
      <w:r w:rsidRPr="00676743">
        <w:rPr>
          <w:lang w:val="en-IN"/>
        </w:rPr>
        <w:t>It includes password hashing, session management, and user data validation.</w:t>
      </w:r>
    </w:p>
    <w:p w14:paraId="4E09C4C1" w14:textId="77777777" w:rsidR="00676743" w:rsidRPr="00676743" w:rsidRDefault="00676743" w:rsidP="00676743">
      <w:pPr>
        <w:numPr>
          <w:ilvl w:val="0"/>
          <w:numId w:val="11"/>
        </w:numPr>
        <w:rPr>
          <w:lang w:val="en-IN"/>
        </w:rPr>
      </w:pPr>
      <w:r w:rsidRPr="00676743">
        <w:rPr>
          <w:lang w:val="en-IN"/>
        </w:rPr>
        <w:t>The interface ensures only authenticated users can view or manipulate financial data.</w:t>
      </w:r>
    </w:p>
    <w:p w14:paraId="67CDF4B5" w14:textId="7C1E7620" w:rsidR="00676743" w:rsidRPr="00676743" w:rsidRDefault="00676743" w:rsidP="00676743">
      <w:pPr>
        <w:rPr>
          <w:lang w:val="en-IN"/>
        </w:rPr>
      </w:pPr>
      <w:r w:rsidRPr="00676743">
        <w:rPr>
          <w:lang w:val="en-IN"/>
        </w:rPr>
        <w:t xml:space="preserve"> </w:t>
      </w:r>
      <w:r w:rsidRPr="00676743">
        <w:rPr>
          <w:b/>
          <w:bCs/>
          <w:lang w:val="en-IN"/>
        </w:rPr>
        <w:t>Income Management</w:t>
      </w:r>
    </w:p>
    <w:p w14:paraId="6331A05D" w14:textId="77777777" w:rsidR="00676743" w:rsidRPr="00676743" w:rsidRDefault="00676743" w:rsidP="00676743">
      <w:pPr>
        <w:numPr>
          <w:ilvl w:val="0"/>
          <w:numId w:val="12"/>
        </w:numPr>
        <w:rPr>
          <w:lang w:val="en-IN"/>
        </w:rPr>
      </w:pPr>
      <w:r w:rsidRPr="00676743">
        <w:rPr>
          <w:lang w:val="en-IN"/>
        </w:rPr>
        <w:t>Users can add, update, and delete income records.</w:t>
      </w:r>
    </w:p>
    <w:p w14:paraId="01E1FD1C" w14:textId="77777777" w:rsidR="00676743" w:rsidRPr="00676743" w:rsidRDefault="00676743" w:rsidP="00676743">
      <w:pPr>
        <w:numPr>
          <w:ilvl w:val="0"/>
          <w:numId w:val="12"/>
        </w:numPr>
        <w:rPr>
          <w:lang w:val="en-IN"/>
        </w:rPr>
      </w:pPr>
      <w:r w:rsidRPr="00676743">
        <w:rPr>
          <w:lang w:val="en-IN"/>
        </w:rPr>
        <w:t>Each income entry can be categorized (e.g., Freelancing, Salary, Investments).</w:t>
      </w:r>
    </w:p>
    <w:p w14:paraId="55B7CF2C" w14:textId="77777777" w:rsidR="00676743" w:rsidRPr="00676743" w:rsidRDefault="00676743" w:rsidP="00676743">
      <w:pPr>
        <w:numPr>
          <w:ilvl w:val="0"/>
          <w:numId w:val="12"/>
        </w:numPr>
        <w:rPr>
          <w:lang w:val="en-IN"/>
        </w:rPr>
      </w:pPr>
      <w:r w:rsidRPr="00676743">
        <w:rPr>
          <w:lang w:val="en-IN"/>
        </w:rPr>
        <w:t>A dynamic table displays all entries with total income calculated in real time.</w:t>
      </w:r>
    </w:p>
    <w:p w14:paraId="0793A714" w14:textId="77777777" w:rsidR="00676743" w:rsidRPr="00676743" w:rsidRDefault="00676743" w:rsidP="00676743">
      <w:pPr>
        <w:numPr>
          <w:ilvl w:val="0"/>
          <w:numId w:val="12"/>
        </w:numPr>
        <w:rPr>
          <w:lang w:val="en-IN"/>
        </w:rPr>
      </w:pPr>
      <w:r w:rsidRPr="00676743">
        <w:rPr>
          <w:lang w:val="en-IN"/>
        </w:rPr>
        <w:t>Allows for better tracking of diverse income sources and financial planning.</w:t>
      </w:r>
    </w:p>
    <w:p w14:paraId="467D5773" w14:textId="5FD7FD54" w:rsidR="00676743" w:rsidRPr="00676743" w:rsidRDefault="00676743" w:rsidP="00676743">
      <w:pPr>
        <w:rPr>
          <w:lang w:val="en-IN"/>
        </w:rPr>
      </w:pPr>
      <w:r w:rsidRPr="00676743">
        <w:rPr>
          <w:lang w:val="en-IN"/>
        </w:rPr>
        <w:t xml:space="preserve"> </w:t>
      </w:r>
      <w:r w:rsidRPr="00676743">
        <w:rPr>
          <w:b/>
          <w:bCs/>
          <w:lang w:val="en-IN"/>
        </w:rPr>
        <w:t>Expense Management</w:t>
      </w:r>
    </w:p>
    <w:p w14:paraId="51909E8F" w14:textId="77777777" w:rsidR="00676743" w:rsidRPr="00676743" w:rsidRDefault="00676743" w:rsidP="00676743">
      <w:pPr>
        <w:numPr>
          <w:ilvl w:val="0"/>
          <w:numId w:val="13"/>
        </w:numPr>
        <w:rPr>
          <w:lang w:val="en-IN"/>
        </w:rPr>
      </w:pPr>
      <w:r w:rsidRPr="00676743">
        <w:rPr>
          <w:lang w:val="en-IN"/>
        </w:rPr>
        <w:t>Allows users to input and manage daily or monthly expenses.</w:t>
      </w:r>
    </w:p>
    <w:p w14:paraId="341FAE3D" w14:textId="77777777" w:rsidR="00676743" w:rsidRPr="00676743" w:rsidRDefault="00676743" w:rsidP="00676743">
      <w:pPr>
        <w:numPr>
          <w:ilvl w:val="0"/>
          <w:numId w:val="13"/>
        </w:numPr>
        <w:rPr>
          <w:lang w:val="en-IN"/>
        </w:rPr>
      </w:pPr>
      <w:r w:rsidRPr="00676743">
        <w:rPr>
          <w:lang w:val="en-IN"/>
        </w:rPr>
        <w:t>Expenses can be categorized (e.g., Food, Travel, Shopping, Utilities).</w:t>
      </w:r>
    </w:p>
    <w:p w14:paraId="3E6C2F47" w14:textId="77777777" w:rsidR="00676743" w:rsidRPr="00676743" w:rsidRDefault="00676743" w:rsidP="00676743">
      <w:pPr>
        <w:numPr>
          <w:ilvl w:val="0"/>
          <w:numId w:val="13"/>
        </w:numPr>
        <w:rPr>
          <w:lang w:val="en-IN"/>
        </w:rPr>
      </w:pPr>
      <w:r w:rsidRPr="00676743">
        <w:rPr>
          <w:lang w:val="en-IN"/>
        </w:rPr>
        <w:t xml:space="preserve">Entries can be filtered and </w:t>
      </w:r>
      <w:proofErr w:type="spellStart"/>
      <w:r w:rsidRPr="00676743">
        <w:rPr>
          <w:lang w:val="en-IN"/>
        </w:rPr>
        <w:t>analyzed</w:t>
      </w:r>
      <w:proofErr w:type="spellEnd"/>
      <w:r w:rsidRPr="00676743">
        <w:rPr>
          <w:lang w:val="en-IN"/>
        </w:rPr>
        <w:t>, helping users identify spending habits.</w:t>
      </w:r>
    </w:p>
    <w:p w14:paraId="575E9DD1" w14:textId="77777777" w:rsidR="00676743" w:rsidRPr="00676743" w:rsidRDefault="00676743" w:rsidP="00676743">
      <w:pPr>
        <w:numPr>
          <w:ilvl w:val="0"/>
          <w:numId w:val="13"/>
        </w:numPr>
        <w:rPr>
          <w:lang w:val="en-IN"/>
        </w:rPr>
      </w:pPr>
      <w:r w:rsidRPr="00676743">
        <w:rPr>
          <w:lang w:val="en-IN"/>
        </w:rPr>
        <w:t>It supports editing or deleting entries for accurate data control.</w:t>
      </w:r>
    </w:p>
    <w:p w14:paraId="6A07332B" w14:textId="77777777" w:rsidR="00C90F21" w:rsidRDefault="00C90F21" w:rsidP="00676743">
      <w:pPr>
        <w:rPr>
          <w:lang w:val="en-IN"/>
        </w:rPr>
      </w:pPr>
    </w:p>
    <w:p w14:paraId="63D951C3" w14:textId="23ADDBDA" w:rsidR="00676743" w:rsidRPr="00676743" w:rsidRDefault="00676743" w:rsidP="00676743">
      <w:pPr>
        <w:rPr>
          <w:lang w:val="en-IN"/>
        </w:rPr>
      </w:pPr>
      <w:r w:rsidRPr="00676743">
        <w:rPr>
          <w:lang w:val="en-IN"/>
        </w:rPr>
        <w:t xml:space="preserve"> </w:t>
      </w:r>
      <w:r w:rsidRPr="00676743">
        <w:rPr>
          <w:b/>
          <w:bCs/>
          <w:lang w:val="en-IN"/>
        </w:rPr>
        <w:t>Dashboard Module</w:t>
      </w:r>
    </w:p>
    <w:p w14:paraId="232282D4" w14:textId="77777777" w:rsidR="00676743" w:rsidRPr="00676743" w:rsidRDefault="00676743" w:rsidP="00676743">
      <w:pPr>
        <w:numPr>
          <w:ilvl w:val="0"/>
          <w:numId w:val="14"/>
        </w:numPr>
        <w:rPr>
          <w:lang w:val="en-IN"/>
        </w:rPr>
      </w:pPr>
      <w:r w:rsidRPr="00676743">
        <w:rPr>
          <w:lang w:val="en-IN"/>
        </w:rPr>
        <w:lastRenderedPageBreak/>
        <w:t>The central feature of the app, it displays graphical representation of financial data.</w:t>
      </w:r>
    </w:p>
    <w:p w14:paraId="7E01C273" w14:textId="77777777" w:rsidR="00676743" w:rsidRPr="00676743" w:rsidRDefault="00676743" w:rsidP="00676743">
      <w:pPr>
        <w:numPr>
          <w:ilvl w:val="0"/>
          <w:numId w:val="14"/>
        </w:numPr>
        <w:rPr>
          <w:lang w:val="en-IN"/>
        </w:rPr>
      </w:pPr>
      <w:r w:rsidRPr="00676743">
        <w:rPr>
          <w:lang w:val="en-IN"/>
        </w:rPr>
        <w:t>Provides bar charts for income vs expense trends.</w:t>
      </w:r>
    </w:p>
    <w:p w14:paraId="248DA1E7" w14:textId="77777777" w:rsidR="00676743" w:rsidRPr="00676743" w:rsidRDefault="00676743" w:rsidP="00676743">
      <w:pPr>
        <w:numPr>
          <w:ilvl w:val="0"/>
          <w:numId w:val="14"/>
        </w:numPr>
        <w:rPr>
          <w:lang w:val="en-IN"/>
        </w:rPr>
      </w:pPr>
      <w:r w:rsidRPr="00676743">
        <w:rPr>
          <w:lang w:val="en-IN"/>
        </w:rPr>
        <w:t>Pie charts show category-wise expense breakdown.</w:t>
      </w:r>
    </w:p>
    <w:p w14:paraId="6888D296" w14:textId="77777777" w:rsidR="00676743" w:rsidRPr="00676743" w:rsidRDefault="00676743" w:rsidP="00676743">
      <w:pPr>
        <w:numPr>
          <w:ilvl w:val="0"/>
          <w:numId w:val="14"/>
        </w:numPr>
        <w:rPr>
          <w:lang w:val="en-IN"/>
        </w:rPr>
      </w:pPr>
      <w:r w:rsidRPr="00676743">
        <w:rPr>
          <w:lang w:val="en-IN"/>
        </w:rPr>
        <w:t>Real-time balance is calculated and displayed based on income and expenses.</w:t>
      </w:r>
    </w:p>
    <w:p w14:paraId="6403C31E" w14:textId="77777777" w:rsidR="00676743" w:rsidRPr="00676743" w:rsidRDefault="00676743" w:rsidP="00676743">
      <w:pPr>
        <w:numPr>
          <w:ilvl w:val="0"/>
          <w:numId w:val="14"/>
        </w:numPr>
        <w:rPr>
          <w:lang w:val="en-IN"/>
        </w:rPr>
      </w:pPr>
      <w:r w:rsidRPr="00676743">
        <w:rPr>
          <w:lang w:val="en-IN"/>
        </w:rPr>
        <w:t>Offers a user-friendly, interactive view of financial health.</w:t>
      </w:r>
    </w:p>
    <w:p w14:paraId="5FE648DC" w14:textId="7F61550C" w:rsidR="006F6476" w:rsidRDefault="006F6476"/>
    <w:p w14:paraId="2085F857" w14:textId="77777777" w:rsidR="006F6476" w:rsidRDefault="00BF3E53">
      <w:pPr>
        <w:pStyle w:val="Heading1"/>
      </w:pPr>
      <w:r>
        <w:t>Minor Modules</w:t>
      </w:r>
    </w:p>
    <w:p w14:paraId="6A983537" w14:textId="4E3AD68B" w:rsidR="00C90F21" w:rsidRPr="00C90F21" w:rsidRDefault="00C90F21" w:rsidP="00C90F21">
      <w:pPr>
        <w:rPr>
          <w:lang w:val="en-IN"/>
        </w:rPr>
      </w:pPr>
      <w:r w:rsidRPr="00C90F21">
        <w:rPr>
          <w:lang w:val="en-IN"/>
        </w:rPr>
        <w:t xml:space="preserve"> </w:t>
      </w:r>
      <w:r w:rsidRPr="00C90F21">
        <w:rPr>
          <w:b/>
          <w:bCs/>
          <w:lang w:val="en-IN"/>
        </w:rPr>
        <w:t>Profile Management</w:t>
      </w:r>
    </w:p>
    <w:p w14:paraId="6C3E6FE5" w14:textId="77777777" w:rsidR="00C90F21" w:rsidRPr="00C90F21" w:rsidRDefault="00C90F21" w:rsidP="00C90F21">
      <w:pPr>
        <w:numPr>
          <w:ilvl w:val="0"/>
          <w:numId w:val="15"/>
        </w:numPr>
        <w:rPr>
          <w:lang w:val="en-IN"/>
        </w:rPr>
      </w:pPr>
      <w:r w:rsidRPr="00C90F21">
        <w:rPr>
          <w:lang w:val="en-IN"/>
        </w:rPr>
        <w:t>Users can update their profile information such as name, email, and username.</w:t>
      </w:r>
    </w:p>
    <w:p w14:paraId="32579A21" w14:textId="77777777" w:rsidR="00C90F21" w:rsidRPr="00C90F21" w:rsidRDefault="00C90F21" w:rsidP="00C90F21">
      <w:pPr>
        <w:numPr>
          <w:ilvl w:val="0"/>
          <w:numId w:val="15"/>
        </w:numPr>
        <w:rPr>
          <w:lang w:val="en-IN"/>
        </w:rPr>
      </w:pPr>
      <w:r w:rsidRPr="00C90F21">
        <w:rPr>
          <w:lang w:val="en-IN"/>
        </w:rPr>
        <w:t>The module includes a personalized section to view and track individual transactions and history.</w:t>
      </w:r>
    </w:p>
    <w:p w14:paraId="65C0BA3B" w14:textId="77777777" w:rsidR="00C90F21" w:rsidRPr="00C90F21" w:rsidRDefault="00C90F21" w:rsidP="00C90F21">
      <w:pPr>
        <w:numPr>
          <w:ilvl w:val="0"/>
          <w:numId w:val="15"/>
        </w:numPr>
        <w:rPr>
          <w:lang w:val="en-IN"/>
        </w:rPr>
      </w:pPr>
      <w:r w:rsidRPr="00C90F21">
        <w:rPr>
          <w:lang w:val="en-IN"/>
        </w:rPr>
        <w:t>Ensures the user data is up-to-date and manageable through the interface.</w:t>
      </w:r>
    </w:p>
    <w:p w14:paraId="2DB545E6" w14:textId="42457BFF" w:rsidR="00C90F21" w:rsidRPr="00C90F21" w:rsidRDefault="00C90F21" w:rsidP="00C90F21">
      <w:pPr>
        <w:rPr>
          <w:lang w:val="en-IN"/>
        </w:rPr>
      </w:pPr>
      <w:r w:rsidRPr="00C90F21">
        <w:rPr>
          <w:lang w:val="en-IN"/>
        </w:rPr>
        <w:t xml:space="preserve"> </w:t>
      </w:r>
      <w:r w:rsidRPr="00C90F21">
        <w:rPr>
          <w:b/>
          <w:bCs/>
          <w:lang w:val="en-IN"/>
        </w:rPr>
        <w:t>Budget Tracker</w:t>
      </w:r>
    </w:p>
    <w:p w14:paraId="1E474194" w14:textId="77777777" w:rsidR="00C90F21" w:rsidRPr="00C90F21" w:rsidRDefault="00C90F21" w:rsidP="00C90F21">
      <w:pPr>
        <w:numPr>
          <w:ilvl w:val="0"/>
          <w:numId w:val="16"/>
        </w:numPr>
        <w:rPr>
          <w:lang w:val="en-IN"/>
        </w:rPr>
      </w:pPr>
      <w:r w:rsidRPr="00C90F21">
        <w:rPr>
          <w:lang w:val="en-IN"/>
        </w:rPr>
        <w:t>Enables users to set monthly budget goals.</w:t>
      </w:r>
    </w:p>
    <w:p w14:paraId="2EAB8702" w14:textId="77777777" w:rsidR="00C90F21" w:rsidRPr="00C90F21" w:rsidRDefault="00C90F21" w:rsidP="00C90F21">
      <w:pPr>
        <w:numPr>
          <w:ilvl w:val="0"/>
          <w:numId w:val="16"/>
        </w:numPr>
        <w:rPr>
          <w:lang w:val="en-IN"/>
        </w:rPr>
      </w:pPr>
      <w:r w:rsidRPr="00C90F21">
        <w:rPr>
          <w:lang w:val="en-IN"/>
        </w:rPr>
        <w:t>Visual indicators (progress bars) help track how much of the budget is used.</w:t>
      </w:r>
    </w:p>
    <w:p w14:paraId="05673311" w14:textId="77777777" w:rsidR="00C90F21" w:rsidRPr="00C90F21" w:rsidRDefault="00C90F21" w:rsidP="00C90F21">
      <w:pPr>
        <w:numPr>
          <w:ilvl w:val="0"/>
          <w:numId w:val="16"/>
        </w:numPr>
        <w:rPr>
          <w:lang w:val="en-IN"/>
        </w:rPr>
      </w:pPr>
      <w:r w:rsidRPr="00C90F21">
        <w:rPr>
          <w:lang w:val="en-IN"/>
        </w:rPr>
        <w:t>Helps in maintaining financial discipline and saving objectives.</w:t>
      </w:r>
    </w:p>
    <w:p w14:paraId="631ED6C2" w14:textId="7EB2B5E2" w:rsidR="00C90F21" w:rsidRPr="00C90F21" w:rsidRDefault="00C90F21" w:rsidP="00C90F21">
      <w:pPr>
        <w:rPr>
          <w:lang w:val="en-IN"/>
        </w:rPr>
      </w:pPr>
      <w:r w:rsidRPr="00C90F21">
        <w:rPr>
          <w:lang w:val="en-IN"/>
        </w:rPr>
        <w:t xml:space="preserve"> </w:t>
      </w:r>
      <w:r w:rsidRPr="00C90F21">
        <w:rPr>
          <w:b/>
          <w:bCs/>
          <w:lang w:val="en-IN"/>
        </w:rPr>
        <w:t>Admin Panel</w:t>
      </w:r>
    </w:p>
    <w:p w14:paraId="3121CA89" w14:textId="77777777" w:rsidR="00C90F21" w:rsidRPr="00C90F21" w:rsidRDefault="00C90F21" w:rsidP="00C90F21">
      <w:pPr>
        <w:numPr>
          <w:ilvl w:val="0"/>
          <w:numId w:val="17"/>
        </w:numPr>
        <w:rPr>
          <w:lang w:val="en-IN"/>
        </w:rPr>
      </w:pPr>
      <w:r w:rsidRPr="00C90F21">
        <w:rPr>
          <w:lang w:val="en-IN"/>
        </w:rPr>
        <w:t>Provided by Django's built-in admin module.</w:t>
      </w:r>
    </w:p>
    <w:p w14:paraId="7863BF7C" w14:textId="77777777" w:rsidR="00C90F21" w:rsidRPr="00C90F21" w:rsidRDefault="00C90F21" w:rsidP="00C90F21">
      <w:pPr>
        <w:numPr>
          <w:ilvl w:val="0"/>
          <w:numId w:val="17"/>
        </w:numPr>
        <w:rPr>
          <w:lang w:val="en-IN"/>
        </w:rPr>
      </w:pPr>
      <w:r w:rsidRPr="00C90F21">
        <w:rPr>
          <w:lang w:val="en-IN"/>
        </w:rPr>
        <w:t>Facilitates backend access for developers or admins to view, manage, and moderate all user and financial data.</w:t>
      </w:r>
    </w:p>
    <w:p w14:paraId="25B5F075" w14:textId="77777777" w:rsidR="00C90F21" w:rsidRPr="00C90F21" w:rsidRDefault="00C90F21" w:rsidP="00C90F21">
      <w:pPr>
        <w:numPr>
          <w:ilvl w:val="0"/>
          <w:numId w:val="17"/>
        </w:numPr>
        <w:rPr>
          <w:lang w:val="en-IN"/>
        </w:rPr>
      </w:pPr>
      <w:r w:rsidRPr="00C90F21">
        <w:rPr>
          <w:lang w:val="en-IN"/>
        </w:rPr>
        <w:t>Enables easy debugging, maintenance, and data management through the admin interface.</w:t>
      </w:r>
    </w:p>
    <w:p w14:paraId="4FD68E72" w14:textId="28F88D8C" w:rsidR="00C90F21" w:rsidRPr="00C90F21" w:rsidRDefault="00C90F21" w:rsidP="00C90F21">
      <w:pPr>
        <w:rPr>
          <w:lang w:val="en-IN"/>
        </w:rPr>
      </w:pPr>
      <w:r w:rsidRPr="00C90F21">
        <w:rPr>
          <w:lang w:val="en-IN"/>
        </w:rPr>
        <w:t xml:space="preserve"> </w:t>
      </w:r>
      <w:r w:rsidRPr="00C90F21">
        <w:rPr>
          <w:b/>
          <w:bCs/>
          <w:lang w:val="en-IN"/>
        </w:rPr>
        <w:t>Currency Formatter</w:t>
      </w:r>
    </w:p>
    <w:p w14:paraId="7523925D" w14:textId="77777777" w:rsidR="00C90F21" w:rsidRPr="00C90F21" w:rsidRDefault="00C90F21" w:rsidP="00C90F21">
      <w:pPr>
        <w:numPr>
          <w:ilvl w:val="0"/>
          <w:numId w:val="18"/>
        </w:numPr>
        <w:rPr>
          <w:lang w:val="en-IN"/>
        </w:rPr>
      </w:pPr>
      <w:r w:rsidRPr="00C90F21">
        <w:rPr>
          <w:lang w:val="en-IN"/>
        </w:rPr>
        <w:t>Ensures all financial values are displayed in Indian Rupees (₹) rather than default dollars.</w:t>
      </w:r>
    </w:p>
    <w:p w14:paraId="70B2E9A7" w14:textId="77777777" w:rsidR="00C90F21" w:rsidRPr="00C90F21" w:rsidRDefault="00C90F21" w:rsidP="00C90F21">
      <w:pPr>
        <w:numPr>
          <w:ilvl w:val="0"/>
          <w:numId w:val="18"/>
        </w:numPr>
        <w:rPr>
          <w:lang w:val="en-IN"/>
        </w:rPr>
      </w:pPr>
      <w:r w:rsidRPr="00C90F21">
        <w:rPr>
          <w:lang w:val="en-IN"/>
        </w:rPr>
        <w:t>Enhances the localized feel and relevance for Indian users.</w:t>
      </w:r>
    </w:p>
    <w:p w14:paraId="1ABA8CDA" w14:textId="625B03CE" w:rsidR="00C90F21" w:rsidRPr="00C90F21" w:rsidRDefault="00C90F21" w:rsidP="00C90F21">
      <w:pPr>
        <w:rPr>
          <w:lang w:val="en-IN"/>
        </w:rPr>
      </w:pPr>
      <w:r w:rsidRPr="00C90F21">
        <w:rPr>
          <w:lang w:val="en-IN"/>
        </w:rPr>
        <w:t xml:space="preserve"> </w:t>
      </w:r>
      <w:r w:rsidRPr="00C90F21">
        <w:rPr>
          <w:b/>
          <w:bCs/>
          <w:lang w:val="en-IN"/>
        </w:rPr>
        <w:t>Category Management</w:t>
      </w:r>
    </w:p>
    <w:p w14:paraId="01BA514E" w14:textId="77777777" w:rsidR="00C90F21" w:rsidRPr="00C90F21" w:rsidRDefault="00C90F21" w:rsidP="00C90F21">
      <w:pPr>
        <w:numPr>
          <w:ilvl w:val="0"/>
          <w:numId w:val="19"/>
        </w:numPr>
        <w:rPr>
          <w:lang w:val="en-IN"/>
        </w:rPr>
      </w:pPr>
      <w:proofErr w:type="spellStart"/>
      <w:proofErr w:type="gramStart"/>
      <w:r w:rsidRPr="00C90F21">
        <w:rPr>
          <w:lang w:val="en-IN"/>
        </w:rPr>
        <w:lastRenderedPageBreak/>
        <w:t>Lets</w:t>
      </w:r>
      <w:proofErr w:type="spellEnd"/>
      <w:proofErr w:type="gramEnd"/>
      <w:r w:rsidRPr="00C90F21">
        <w:rPr>
          <w:lang w:val="en-IN"/>
        </w:rPr>
        <w:t xml:space="preserve"> users customize their own income and expense categories.</w:t>
      </w:r>
    </w:p>
    <w:p w14:paraId="63CDC319" w14:textId="77777777" w:rsidR="00C90F21" w:rsidRPr="00C90F21" w:rsidRDefault="00C90F21" w:rsidP="00C90F21">
      <w:pPr>
        <w:numPr>
          <w:ilvl w:val="0"/>
          <w:numId w:val="19"/>
        </w:numPr>
        <w:rPr>
          <w:lang w:val="en-IN"/>
        </w:rPr>
      </w:pPr>
      <w:r w:rsidRPr="00C90F21">
        <w:rPr>
          <w:lang w:val="en-IN"/>
        </w:rPr>
        <w:t>Increases personalization and better classification of financial activities.</w:t>
      </w:r>
    </w:p>
    <w:p w14:paraId="67C284E7" w14:textId="58ADEEC5" w:rsidR="00C90F21" w:rsidRPr="00C90F21" w:rsidRDefault="00C90F21" w:rsidP="00C90F21">
      <w:pPr>
        <w:rPr>
          <w:lang w:val="en-IN"/>
        </w:rPr>
      </w:pPr>
      <w:r w:rsidRPr="00C90F21">
        <w:rPr>
          <w:lang w:val="en-IN"/>
        </w:rPr>
        <w:t xml:space="preserve"> </w:t>
      </w:r>
      <w:r w:rsidRPr="00C90F21">
        <w:rPr>
          <w:b/>
          <w:bCs/>
          <w:lang w:val="en-IN"/>
        </w:rPr>
        <w:t>Analytics Enhancer</w:t>
      </w:r>
    </w:p>
    <w:p w14:paraId="2C717533" w14:textId="77777777" w:rsidR="00C90F21" w:rsidRPr="00C90F21" w:rsidRDefault="00C90F21" w:rsidP="00C90F21">
      <w:pPr>
        <w:numPr>
          <w:ilvl w:val="0"/>
          <w:numId w:val="20"/>
        </w:numPr>
        <w:rPr>
          <w:lang w:val="en-IN"/>
        </w:rPr>
      </w:pPr>
      <w:r w:rsidRPr="00C90F21">
        <w:rPr>
          <w:lang w:val="en-IN"/>
        </w:rPr>
        <w:t>Future provision to integrate AI-based insights like monthly savings suggestions or unnecessary expense alerts.</w:t>
      </w:r>
    </w:p>
    <w:p w14:paraId="4E94E1F8" w14:textId="772CCFDF" w:rsidR="006F6476" w:rsidRDefault="006F6476"/>
    <w:p w14:paraId="40ADC20F" w14:textId="77777777" w:rsidR="006F6476" w:rsidRDefault="00BF3E53">
      <w:pPr>
        <w:pStyle w:val="Heading1"/>
      </w:pPr>
      <w:r>
        <w:t>Tools &amp; Technologies Used</w:t>
      </w:r>
    </w:p>
    <w:p w14:paraId="64FA808E" w14:textId="77777777" w:rsidR="006F6476" w:rsidRDefault="00BF3E53">
      <w:r>
        <w:t>| Tool         | Purpose                     |</w:t>
      </w:r>
      <w:r>
        <w:br/>
        <w:t>|--------------|-----------------------------|</w:t>
      </w:r>
      <w:r>
        <w:br/>
        <w:t>| Python       | Backend logic               |</w:t>
      </w:r>
      <w:r>
        <w:br/>
        <w:t>| Django       | Web framework               |</w:t>
      </w:r>
      <w:r>
        <w:br/>
        <w:t>| Bootstrap    | Responsive front-end design |</w:t>
      </w:r>
      <w:r>
        <w:br/>
        <w:t>| Chart.js     | Data visualization          |</w:t>
      </w:r>
      <w:r>
        <w:br/>
        <w:t>| SQLite       | Default database            |</w:t>
      </w:r>
      <w:r>
        <w:br/>
        <w:t>| Git &amp; GitHub | Version control             |</w:t>
      </w:r>
    </w:p>
    <w:p w14:paraId="7922AFE2" w14:textId="77777777" w:rsidR="006F6476" w:rsidRDefault="00BF3E53">
      <w:pPr>
        <w:pStyle w:val="Heading1"/>
      </w:pPr>
      <w:r>
        <w:t>Database</w:t>
      </w:r>
    </w:p>
    <w:p w14:paraId="42C26B4F" w14:textId="77777777" w:rsidR="006F6476" w:rsidRDefault="00BF3E53">
      <w:r>
        <w:t>- SQLite3 (can upgrade to PostgreSQL)</w:t>
      </w:r>
      <w:r>
        <w:br/>
        <w:t>- Tables: Users, Income, Expenses</w:t>
      </w:r>
      <w:r>
        <w:br/>
        <w:t>- Each record linked via ForeignKey to user</w:t>
      </w:r>
    </w:p>
    <w:p w14:paraId="379B996E" w14:textId="77777777" w:rsidR="006F6476" w:rsidRDefault="00BF3E53">
      <w:pPr>
        <w:pStyle w:val="Heading1"/>
      </w:pPr>
      <w:r>
        <w:t>ER Diagram</w:t>
      </w:r>
    </w:p>
    <w:p w14:paraId="6759E1BB" w14:textId="77777777" w:rsidR="006F6476" w:rsidRDefault="00BF3E53">
      <w:r>
        <w:t>User</w:t>
      </w:r>
      <w:r>
        <w:br/>
        <w:t>│</w:t>
      </w:r>
      <w:r>
        <w:br/>
        <w:t>├── Income (user_id)</w:t>
      </w:r>
      <w:r>
        <w:br/>
        <w:t>│</w:t>
      </w:r>
      <w:r>
        <w:br/>
        <w:t>└── Expense (user_id)</w:t>
      </w:r>
    </w:p>
    <w:p w14:paraId="7E35BBCA" w14:textId="77777777" w:rsidR="006F6476" w:rsidRDefault="00BF3E53">
      <w:pPr>
        <w:pStyle w:val="Heading1"/>
      </w:pPr>
      <w:r>
        <w:t>Description</w:t>
      </w:r>
    </w:p>
    <w:p w14:paraId="6E72340F" w14:textId="77777777" w:rsidR="006F6476" w:rsidRDefault="00BF3E53">
      <w:r>
        <w:t>FinTrack empowers users to manage their finances through:</w:t>
      </w:r>
    </w:p>
    <w:p w14:paraId="2E441112" w14:textId="77777777" w:rsidR="006F6476" w:rsidRDefault="00BF3E53">
      <w:r>
        <w:t>- A secure login and signup system</w:t>
      </w:r>
      <w:r>
        <w:br/>
        <w:t>- Addition and deletion of income/expense entries</w:t>
      </w:r>
      <w:r>
        <w:br/>
        <w:t>- Instant balance calculation (in ₹)</w:t>
      </w:r>
      <w:r>
        <w:br/>
        <w:t>- Visual analytics via graphs and pie charts</w:t>
      </w:r>
      <w:r>
        <w:br/>
      </w:r>
      <w:r>
        <w:lastRenderedPageBreak/>
        <w:t>- Editable user profile section</w:t>
      </w:r>
      <w:r>
        <w:br/>
        <w:t>- Clean and responsive interface inspired by fintech platforms like Groww and Jupiter</w:t>
      </w:r>
    </w:p>
    <w:p w14:paraId="044FAF7E" w14:textId="77777777" w:rsidR="006F6476" w:rsidRDefault="00BF3E53">
      <w:pPr>
        <w:pStyle w:val="Heading1"/>
      </w:pPr>
      <w:r>
        <w:t>Screenshots</w:t>
      </w:r>
    </w:p>
    <w:p w14:paraId="771EB30F" w14:textId="6FC833C4" w:rsidR="008832F3" w:rsidRDefault="00BF3E53" w:rsidP="008832F3">
      <w:pPr>
        <w:pStyle w:val="ListParagraph"/>
        <w:numPr>
          <w:ilvl w:val="0"/>
          <w:numId w:val="10"/>
        </w:numPr>
      </w:pPr>
      <w:r>
        <w:t>Login / Signup Interface</w:t>
      </w:r>
    </w:p>
    <w:p w14:paraId="2865B12C" w14:textId="77777777" w:rsidR="00460FA6" w:rsidRDefault="00460FA6" w:rsidP="008832F3">
      <w:pPr>
        <w:ind w:left="360"/>
      </w:pPr>
      <w:r>
        <w:rPr>
          <w:noProof/>
        </w:rPr>
        <w:drawing>
          <wp:inline distT="0" distB="0" distL="0" distR="0" wp14:anchorId="0161D793" wp14:editId="70BA02D2">
            <wp:extent cx="4792980" cy="2667000"/>
            <wp:effectExtent l="0" t="0" r="7620" b="0"/>
            <wp:docPr id="63701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2667000"/>
                    </a:xfrm>
                    <a:prstGeom prst="rect">
                      <a:avLst/>
                    </a:prstGeom>
                    <a:noFill/>
                    <a:ln>
                      <a:noFill/>
                    </a:ln>
                  </pic:spPr>
                </pic:pic>
              </a:graphicData>
            </a:graphic>
          </wp:inline>
        </w:drawing>
      </w:r>
    </w:p>
    <w:p w14:paraId="65A2FFD2" w14:textId="77777777" w:rsidR="002319CE" w:rsidRDefault="00BF3E53" w:rsidP="008832F3">
      <w:pPr>
        <w:ind w:left="360"/>
      </w:pPr>
      <w:r>
        <w:br/>
        <w:t>2. Dashboard with Graphs</w:t>
      </w:r>
    </w:p>
    <w:p w14:paraId="15CEAE42" w14:textId="77777777" w:rsidR="00396957" w:rsidRDefault="002319CE" w:rsidP="008832F3">
      <w:pPr>
        <w:ind w:left="360"/>
      </w:pPr>
      <w:r>
        <w:rPr>
          <w:noProof/>
        </w:rPr>
        <w:drawing>
          <wp:inline distT="0" distB="0" distL="0" distR="0" wp14:anchorId="7C86A276" wp14:editId="11DC2D55">
            <wp:extent cx="5486400" cy="2640965"/>
            <wp:effectExtent l="0" t="0" r="0" b="6985"/>
            <wp:docPr id="512749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40965"/>
                    </a:xfrm>
                    <a:prstGeom prst="rect">
                      <a:avLst/>
                    </a:prstGeom>
                    <a:noFill/>
                    <a:ln>
                      <a:noFill/>
                    </a:ln>
                  </pic:spPr>
                </pic:pic>
              </a:graphicData>
            </a:graphic>
          </wp:inline>
        </w:drawing>
      </w:r>
      <w:r w:rsidR="00BF3E53">
        <w:br/>
        <w:t>3. Add Income/Expense Page</w:t>
      </w:r>
    </w:p>
    <w:p w14:paraId="27B4C7F7" w14:textId="77777777" w:rsidR="00F04D1A" w:rsidRDefault="00396957" w:rsidP="008832F3">
      <w:pPr>
        <w:ind w:left="360"/>
      </w:pPr>
      <w:r>
        <w:rPr>
          <w:noProof/>
        </w:rPr>
        <w:lastRenderedPageBreak/>
        <w:drawing>
          <wp:inline distT="0" distB="0" distL="0" distR="0" wp14:anchorId="330FE21C" wp14:editId="6A91C19D">
            <wp:extent cx="2811780" cy="2186940"/>
            <wp:effectExtent l="0" t="0" r="7620" b="3810"/>
            <wp:docPr id="1074669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186940"/>
                    </a:xfrm>
                    <a:prstGeom prst="rect">
                      <a:avLst/>
                    </a:prstGeom>
                    <a:noFill/>
                    <a:ln>
                      <a:noFill/>
                    </a:ln>
                  </pic:spPr>
                </pic:pic>
              </a:graphicData>
            </a:graphic>
          </wp:inline>
        </w:drawing>
      </w:r>
      <w:r w:rsidR="00F04D1A">
        <w:rPr>
          <w:noProof/>
        </w:rPr>
        <w:drawing>
          <wp:inline distT="0" distB="0" distL="0" distR="0" wp14:anchorId="1B4E28D1" wp14:editId="2880BBFC">
            <wp:extent cx="2430780" cy="2240280"/>
            <wp:effectExtent l="0" t="0" r="7620" b="7620"/>
            <wp:docPr id="24267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2240280"/>
                    </a:xfrm>
                    <a:prstGeom prst="rect">
                      <a:avLst/>
                    </a:prstGeom>
                    <a:noFill/>
                    <a:ln>
                      <a:noFill/>
                    </a:ln>
                  </pic:spPr>
                </pic:pic>
              </a:graphicData>
            </a:graphic>
          </wp:inline>
        </w:drawing>
      </w:r>
      <w:r w:rsidR="00BF3E53">
        <w:br/>
        <w:t>4. User Profile Section</w:t>
      </w:r>
    </w:p>
    <w:p w14:paraId="4F93E21F" w14:textId="77777777" w:rsidR="004C4FD5" w:rsidRDefault="004C4FD5" w:rsidP="008832F3">
      <w:pPr>
        <w:ind w:left="360"/>
      </w:pPr>
      <w:r>
        <w:rPr>
          <w:noProof/>
        </w:rPr>
        <w:drawing>
          <wp:inline distT="0" distB="0" distL="0" distR="0" wp14:anchorId="5DBC52CD" wp14:editId="485DF11F">
            <wp:extent cx="4259580" cy="1790700"/>
            <wp:effectExtent l="0" t="0" r="7620" b="0"/>
            <wp:docPr id="1321690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1790700"/>
                    </a:xfrm>
                    <a:prstGeom prst="rect">
                      <a:avLst/>
                    </a:prstGeom>
                    <a:noFill/>
                    <a:ln>
                      <a:noFill/>
                    </a:ln>
                  </pic:spPr>
                </pic:pic>
              </a:graphicData>
            </a:graphic>
          </wp:inline>
        </w:drawing>
      </w:r>
      <w:r w:rsidR="00BF3E53">
        <w:br/>
      </w:r>
    </w:p>
    <w:p w14:paraId="000C20FC" w14:textId="5D137C49" w:rsidR="006F6476" w:rsidRDefault="00BF3E53" w:rsidP="008832F3">
      <w:pPr>
        <w:ind w:left="360"/>
      </w:pPr>
      <w:r>
        <w:t>5. Real-Time Balance and Budget Overview</w:t>
      </w:r>
    </w:p>
    <w:p w14:paraId="1BAD1778" w14:textId="0A24A8CB" w:rsidR="00356954" w:rsidRDefault="00356954" w:rsidP="008832F3">
      <w:pPr>
        <w:ind w:left="360"/>
      </w:pPr>
      <w:r>
        <w:rPr>
          <w:noProof/>
        </w:rPr>
        <w:drawing>
          <wp:inline distT="0" distB="0" distL="0" distR="0" wp14:anchorId="654F923F" wp14:editId="70B450FD">
            <wp:extent cx="3497580" cy="1836420"/>
            <wp:effectExtent l="0" t="0" r="7620" b="0"/>
            <wp:docPr id="347303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1836420"/>
                    </a:xfrm>
                    <a:prstGeom prst="rect">
                      <a:avLst/>
                    </a:prstGeom>
                    <a:noFill/>
                    <a:ln>
                      <a:noFill/>
                    </a:ln>
                  </pic:spPr>
                </pic:pic>
              </a:graphicData>
            </a:graphic>
          </wp:inline>
        </w:drawing>
      </w:r>
    </w:p>
    <w:p w14:paraId="6C5A1D77" w14:textId="77777777" w:rsidR="006F6476" w:rsidRDefault="00BF3E53">
      <w:pPr>
        <w:pStyle w:val="Heading1"/>
      </w:pPr>
      <w:r>
        <w:t>F</w:t>
      </w:r>
      <w:r>
        <w:t>eature Enhancements</w:t>
      </w:r>
    </w:p>
    <w:p w14:paraId="582947BB" w14:textId="77777777" w:rsidR="006F6476" w:rsidRDefault="00BF3E53">
      <w:r>
        <w:t>- OTP-based signup</w:t>
      </w:r>
      <w:r>
        <w:br/>
        <w:t>- Dark mode toggle</w:t>
      </w:r>
      <w:r>
        <w:br/>
        <w:t>- PDF report download</w:t>
      </w:r>
      <w:r>
        <w:br/>
        <w:t>- Currency selection (multi-country support)</w:t>
      </w:r>
      <w:r>
        <w:br/>
      </w:r>
      <w:r>
        <w:lastRenderedPageBreak/>
        <w:t>- AI-powered budget suggestions</w:t>
      </w:r>
      <w:r>
        <w:br/>
        <w:t>- Notification for due dates</w:t>
      </w:r>
    </w:p>
    <w:p w14:paraId="42B1AEF8" w14:textId="77777777" w:rsidR="006F6476" w:rsidRDefault="00BF3E53">
      <w:pPr>
        <w:pStyle w:val="Heading1"/>
      </w:pPr>
      <w:r>
        <w:t>Conclusion</w:t>
      </w:r>
    </w:p>
    <w:p w14:paraId="1684E433" w14:textId="77777777" w:rsidR="007B343B" w:rsidRPr="007B343B" w:rsidRDefault="007B343B" w:rsidP="007B343B">
      <w:pPr>
        <w:rPr>
          <w:lang w:val="en-IN"/>
        </w:rPr>
      </w:pPr>
      <w:proofErr w:type="spellStart"/>
      <w:r w:rsidRPr="007B343B">
        <w:rPr>
          <w:lang w:val="en-IN"/>
        </w:rPr>
        <w:t>FinTrack</w:t>
      </w:r>
      <w:proofErr w:type="spellEnd"/>
      <w:r w:rsidRPr="007B343B">
        <w:rPr>
          <w:lang w:val="en-IN"/>
        </w:rPr>
        <w:t xml:space="preserve"> is a user-friendly and efficient personal finance tracking web application tailored for Indian users. It allows individuals to manage their income, expenses, and budgets through a clean and responsive interface. The use of Django ensures strong backend security, while Bootstrap and Chart.js provide a modern frontend and clear data visualization.</w:t>
      </w:r>
    </w:p>
    <w:p w14:paraId="033344CF" w14:textId="77777777" w:rsidR="007B343B" w:rsidRPr="007B343B" w:rsidRDefault="007B343B" w:rsidP="007B343B">
      <w:pPr>
        <w:rPr>
          <w:lang w:val="en-IN"/>
        </w:rPr>
      </w:pPr>
      <w:r w:rsidRPr="007B343B">
        <w:rPr>
          <w:lang w:val="en-IN"/>
        </w:rPr>
        <w:t>With features like real-time balance updates, customizable categories, and profile management, the app delivers a smooth user experience. Its modular design also makes it scalable for future enhancements such as notifications, downloadable reports, or AI-based insights.</w:t>
      </w:r>
    </w:p>
    <w:p w14:paraId="60E3693A" w14:textId="77777777" w:rsidR="007B343B" w:rsidRPr="007B343B" w:rsidRDefault="007B343B" w:rsidP="007B343B">
      <w:pPr>
        <w:rPr>
          <w:lang w:val="en-IN"/>
        </w:rPr>
      </w:pPr>
      <w:r w:rsidRPr="007B343B">
        <w:rPr>
          <w:lang w:val="en-IN"/>
        </w:rPr>
        <w:t xml:space="preserve">Overall, </w:t>
      </w:r>
      <w:proofErr w:type="spellStart"/>
      <w:r w:rsidRPr="007B343B">
        <w:rPr>
          <w:lang w:val="en-IN"/>
        </w:rPr>
        <w:t>FinTrack</w:t>
      </w:r>
      <w:proofErr w:type="spellEnd"/>
      <w:r w:rsidRPr="007B343B">
        <w:rPr>
          <w:lang w:val="en-IN"/>
        </w:rPr>
        <w:t xml:space="preserve"> serves as a practical solution for personal financial management and demonstrates effective use of web development tools in solving real-life problems.</w:t>
      </w:r>
    </w:p>
    <w:p w14:paraId="3592385C" w14:textId="72718D17" w:rsidR="006F6476" w:rsidRDefault="006F6476"/>
    <w:sectPr w:rsidR="006F6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8196B"/>
    <w:multiLevelType w:val="multilevel"/>
    <w:tmpl w:val="A96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B3831"/>
    <w:multiLevelType w:val="multilevel"/>
    <w:tmpl w:val="FBD8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74ACF"/>
    <w:multiLevelType w:val="multilevel"/>
    <w:tmpl w:val="3E98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02898"/>
    <w:multiLevelType w:val="multilevel"/>
    <w:tmpl w:val="FA6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F40BA"/>
    <w:multiLevelType w:val="multilevel"/>
    <w:tmpl w:val="AC6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30519"/>
    <w:multiLevelType w:val="multilevel"/>
    <w:tmpl w:val="A5BE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5299F"/>
    <w:multiLevelType w:val="multilevel"/>
    <w:tmpl w:val="023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64DE3"/>
    <w:multiLevelType w:val="multilevel"/>
    <w:tmpl w:val="994E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4468A"/>
    <w:multiLevelType w:val="multilevel"/>
    <w:tmpl w:val="A11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90B1D"/>
    <w:multiLevelType w:val="multilevel"/>
    <w:tmpl w:val="028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B1329"/>
    <w:multiLevelType w:val="hybridMultilevel"/>
    <w:tmpl w:val="01E87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2713901">
    <w:abstractNumId w:val="8"/>
  </w:num>
  <w:num w:numId="2" w16cid:durableId="194273660">
    <w:abstractNumId w:val="6"/>
  </w:num>
  <w:num w:numId="3" w16cid:durableId="1679846062">
    <w:abstractNumId w:val="5"/>
  </w:num>
  <w:num w:numId="4" w16cid:durableId="354306342">
    <w:abstractNumId w:val="4"/>
  </w:num>
  <w:num w:numId="5" w16cid:durableId="1509179033">
    <w:abstractNumId w:val="7"/>
  </w:num>
  <w:num w:numId="6" w16cid:durableId="698967343">
    <w:abstractNumId w:val="3"/>
  </w:num>
  <w:num w:numId="7" w16cid:durableId="2085373108">
    <w:abstractNumId w:val="2"/>
  </w:num>
  <w:num w:numId="8" w16cid:durableId="1282683523">
    <w:abstractNumId w:val="1"/>
  </w:num>
  <w:num w:numId="9" w16cid:durableId="1694763469">
    <w:abstractNumId w:val="0"/>
  </w:num>
  <w:num w:numId="10" w16cid:durableId="841898810">
    <w:abstractNumId w:val="19"/>
  </w:num>
  <w:num w:numId="11" w16cid:durableId="116225280">
    <w:abstractNumId w:val="9"/>
  </w:num>
  <w:num w:numId="12" w16cid:durableId="1654066180">
    <w:abstractNumId w:val="15"/>
  </w:num>
  <w:num w:numId="13" w16cid:durableId="2141454793">
    <w:abstractNumId w:val="12"/>
  </w:num>
  <w:num w:numId="14" w16cid:durableId="940183394">
    <w:abstractNumId w:val="13"/>
  </w:num>
  <w:num w:numId="15" w16cid:durableId="1015814428">
    <w:abstractNumId w:val="11"/>
  </w:num>
  <w:num w:numId="16" w16cid:durableId="1382559692">
    <w:abstractNumId w:val="17"/>
  </w:num>
  <w:num w:numId="17" w16cid:durableId="876042968">
    <w:abstractNumId w:val="16"/>
  </w:num>
  <w:num w:numId="18" w16cid:durableId="1341547843">
    <w:abstractNumId w:val="14"/>
  </w:num>
  <w:num w:numId="19" w16cid:durableId="1429422581">
    <w:abstractNumId w:val="18"/>
  </w:num>
  <w:num w:numId="20" w16cid:durableId="1636064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9CE"/>
    <w:rsid w:val="0029639D"/>
    <w:rsid w:val="00326F90"/>
    <w:rsid w:val="00356954"/>
    <w:rsid w:val="00396957"/>
    <w:rsid w:val="00460FA6"/>
    <w:rsid w:val="004C4FD5"/>
    <w:rsid w:val="00676743"/>
    <w:rsid w:val="006B3919"/>
    <w:rsid w:val="006F6476"/>
    <w:rsid w:val="007B343B"/>
    <w:rsid w:val="008832F3"/>
    <w:rsid w:val="00AA1D8D"/>
    <w:rsid w:val="00B47730"/>
    <w:rsid w:val="00B85276"/>
    <w:rsid w:val="00BF3E53"/>
    <w:rsid w:val="00C90F21"/>
    <w:rsid w:val="00CB0664"/>
    <w:rsid w:val="00F04D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5C94F06-56E2-49C9-AAA0-A1AD059B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767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551415">
      <w:bodyDiv w:val="1"/>
      <w:marLeft w:val="0"/>
      <w:marRight w:val="0"/>
      <w:marTop w:val="0"/>
      <w:marBottom w:val="0"/>
      <w:divBdr>
        <w:top w:val="none" w:sz="0" w:space="0" w:color="auto"/>
        <w:left w:val="none" w:sz="0" w:space="0" w:color="auto"/>
        <w:bottom w:val="none" w:sz="0" w:space="0" w:color="auto"/>
        <w:right w:val="none" w:sz="0" w:space="0" w:color="auto"/>
      </w:divBdr>
    </w:div>
    <w:div w:id="433399019">
      <w:bodyDiv w:val="1"/>
      <w:marLeft w:val="0"/>
      <w:marRight w:val="0"/>
      <w:marTop w:val="0"/>
      <w:marBottom w:val="0"/>
      <w:divBdr>
        <w:top w:val="none" w:sz="0" w:space="0" w:color="auto"/>
        <w:left w:val="none" w:sz="0" w:space="0" w:color="auto"/>
        <w:bottom w:val="none" w:sz="0" w:space="0" w:color="auto"/>
        <w:right w:val="none" w:sz="0" w:space="0" w:color="auto"/>
      </w:divBdr>
    </w:div>
    <w:div w:id="566837713">
      <w:bodyDiv w:val="1"/>
      <w:marLeft w:val="0"/>
      <w:marRight w:val="0"/>
      <w:marTop w:val="0"/>
      <w:marBottom w:val="0"/>
      <w:divBdr>
        <w:top w:val="none" w:sz="0" w:space="0" w:color="auto"/>
        <w:left w:val="none" w:sz="0" w:space="0" w:color="auto"/>
        <w:bottom w:val="none" w:sz="0" w:space="0" w:color="auto"/>
        <w:right w:val="none" w:sz="0" w:space="0" w:color="auto"/>
      </w:divBdr>
    </w:div>
    <w:div w:id="1212494680">
      <w:bodyDiv w:val="1"/>
      <w:marLeft w:val="0"/>
      <w:marRight w:val="0"/>
      <w:marTop w:val="0"/>
      <w:marBottom w:val="0"/>
      <w:divBdr>
        <w:top w:val="none" w:sz="0" w:space="0" w:color="auto"/>
        <w:left w:val="none" w:sz="0" w:space="0" w:color="auto"/>
        <w:bottom w:val="none" w:sz="0" w:space="0" w:color="auto"/>
        <w:right w:val="none" w:sz="0" w:space="0" w:color="auto"/>
      </w:divBdr>
    </w:div>
    <w:div w:id="1402753584">
      <w:bodyDiv w:val="1"/>
      <w:marLeft w:val="0"/>
      <w:marRight w:val="0"/>
      <w:marTop w:val="0"/>
      <w:marBottom w:val="0"/>
      <w:divBdr>
        <w:top w:val="none" w:sz="0" w:space="0" w:color="auto"/>
        <w:left w:val="none" w:sz="0" w:space="0" w:color="auto"/>
        <w:bottom w:val="none" w:sz="0" w:space="0" w:color="auto"/>
        <w:right w:val="none" w:sz="0" w:space="0" w:color="auto"/>
      </w:divBdr>
    </w:div>
    <w:div w:id="1552614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Biswajit kumar pradhan</cp:lastModifiedBy>
  <cp:revision>13</cp:revision>
  <dcterms:created xsi:type="dcterms:W3CDTF">2013-12-23T23:15:00Z</dcterms:created>
  <dcterms:modified xsi:type="dcterms:W3CDTF">2025-07-23T04:53:00Z</dcterms:modified>
  <cp:category/>
</cp:coreProperties>
</file>